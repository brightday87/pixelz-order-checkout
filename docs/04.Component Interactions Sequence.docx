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A5080" w14:textId="7E4A16F6" w:rsidR="007332B0" w:rsidRDefault="00000000">
      <w:pPr>
        <w:pStyle w:val="Title"/>
      </w:pPr>
      <w:r>
        <w:t>Component Interactions &amp; Sequence Diagrams</w:t>
      </w:r>
    </w:p>
    <w:p w14:paraId="55AEEC21" w14:textId="77777777" w:rsidR="007332B0" w:rsidRDefault="00000000">
      <w:r>
        <w:t>This document provides the component-level interactions for the Pixelz Order Checkout system, illustrated with sequence diagrams for key business flows.</w:t>
      </w:r>
    </w:p>
    <w:p w14:paraId="32A59F95" w14:textId="77777777" w:rsidR="007332B0" w:rsidRDefault="00000000">
      <w:pPr>
        <w:pStyle w:val="Heading1"/>
      </w:pPr>
      <w:r>
        <w:t>1. Submit Order - Success Flow</w:t>
      </w:r>
    </w:p>
    <w:p w14:paraId="16E7D8B2" w14:textId="77777777" w:rsidR="007332B0" w:rsidRDefault="00000000">
      <w:r>
        <w:t>This diagram describes the sequence of interactions when a customer submits an order and the process is successful.</w:t>
      </w:r>
    </w:p>
    <w:p w14:paraId="1EC1D305" w14:textId="77777777" w:rsidR="007332B0" w:rsidRDefault="00000000">
      <w:r>
        <w:br/>
        <w:t>Steps:</w:t>
      </w:r>
      <w:r>
        <w:br/>
        <w:t>1. User sends request to submit an order.</w:t>
      </w:r>
      <w:r>
        <w:br/>
        <w:t>2. Controller validates and forwards to OrderService.</w:t>
      </w:r>
      <w:r>
        <w:br/>
        <w:t>3. OrderService calls PaymentService to process payment.</w:t>
      </w:r>
      <w:r>
        <w:br/>
        <w:t>4. On success, OrderService sends confirmation email via EmailService.</w:t>
      </w:r>
      <w:r>
        <w:br/>
        <w:t>5. OrderService sends request to ProductionService.</w:t>
      </w:r>
      <w:r>
        <w:br/>
        <w:t>6. Order status is updated in the database.</w:t>
      </w:r>
      <w:r>
        <w:br/>
        <w:t>7. Response is returned to the user.</w:t>
      </w:r>
      <w:r>
        <w:br/>
      </w:r>
    </w:p>
    <w:p w14:paraId="26A41F98" w14:textId="340217F4" w:rsidR="00767452" w:rsidRPr="00767452" w:rsidRDefault="00767452" w:rsidP="00767452">
      <w:pPr>
        <w:pStyle w:val="Heading2"/>
        <w:rPr>
          <w:sz w:val="24"/>
          <w:szCs w:val="24"/>
        </w:rPr>
      </w:pPr>
      <w:r w:rsidRPr="00767452">
        <w:rPr>
          <w:sz w:val="24"/>
          <w:szCs w:val="24"/>
        </w:rPr>
        <w:t xml:space="preserve">Sequence Diagram: </w:t>
      </w:r>
      <w:r w:rsidRPr="00767452">
        <w:rPr>
          <w:sz w:val="24"/>
          <w:szCs w:val="24"/>
        </w:rPr>
        <w:t>Submit Order</w:t>
      </w:r>
    </w:p>
    <w:p w14:paraId="3BFC83B5" w14:textId="77777777" w:rsidR="00E949DB" w:rsidRDefault="00E949DB"/>
    <w:p w14:paraId="0CC92EC0" w14:textId="77777777" w:rsidR="007332B0" w:rsidRDefault="00000000">
      <w:r>
        <w:rPr>
          <w:noProof/>
        </w:rPr>
        <w:drawing>
          <wp:inline distT="0" distB="0" distL="0" distR="0" wp14:anchorId="5E49EED7" wp14:editId="555C8CAA">
            <wp:extent cx="5943600" cy="2674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Submit_Ord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7CEA" w14:textId="77777777" w:rsidR="007332B0" w:rsidRDefault="00000000">
      <w:pPr>
        <w:pStyle w:val="Heading1"/>
      </w:pPr>
      <w:r>
        <w:lastRenderedPageBreak/>
        <w:t>2. Search Orders</w:t>
      </w:r>
    </w:p>
    <w:p w14:paraId="66D7DE6B" w14:textId="77777777" w:rsidR="007332B0" w:rsidRDefault="00000000">
      <w:r>
        <w:t>This sequence shows how a customer searches for their draft orders by name.</w:t>
      </w:r>
    </w:p>
    <w:p w14:paraId="01DFB9E7" w14:textId="312CA29A" w:rsidR="007332B0" w:rsidRDefault="00000000">
      <w:r>
        <w:br/>
        <w:t>Steps:</w:t>
      </w:r>
      <w:r>
        <w:br/>
        <w:t>1. User sends GET request with customerId and optional order name.</w:t>
      </w:r>
      <w:r>
        <w:br/>
        <w:t>2. Controller calls OrderService to query the database.</w:t>
      </w:r>
      <w:r>
        <w:br/>
        <w:t>3. OrderService filters by customerId and optional name.</w:t>
      </w:r>
      <w:r>
        <w:br/>
        <w:t>4. Matching orders are returned as a list.</w:t>
      </w:r>
      <w:r>
        <w:br/>
      </w:r>
    </w:p>
    <w:p w14:paraId="7EEB73BC" w14:textId="77777777" w:rsidR="007332B0" w:rsidRPr="00767452" w:rsidRDefault="00000000">
      <w:pPr>
        <w:pStyle w:val="Heading2"/>
        <w:rPr>
          <w:sz w:val="24"/>
          <w:szCs w:val="24"/>
        </w:rPr>
      </w:pPr>
      <w:r w:rsidRPr="00767452">
        <w:rPr>
          <w:sz w:val="24"/>
          <w:szCs w:val="24"/>
        </w:rPr>
        <w:t>Sequence Diagram: Search Orders</w:t>
      </w:r>
    </w:p>
    <w:p w14:paraId="29C3F991" w14:textId="77777777" w:rsidR="007332B0" w:rsidRDefault="00000000">
      <w:r>
        <w:rPr>
          <w:noProof/>
        </w:rPr>
        <w:drawing>
          <wp:inline distT="0" distB="0" distL="0" distR="0" wp14:anchorId="5A8D3870" wp14:editId="76BB02FE">
            <wp:extent cx="5486400" cy="2196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Search_Order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888878">
    <w:abstractNumId w:val="8"/>
  </w:num>
  <w:num w:numId="2" w16cid:durableId="786973716">
    <w:abstractNumId w:val="6"/>
  </w:num>
  <w:num w:numId="3" w16cid:durableId="158159044">
    <w:abstractNumId w:val="5"/>
  </w:num>
  <w:num w:numId="4" w16cid:durableId="602491227">
    <w:abstractNumId w:val="4"/>
  </w:num>
  <w:num w:numId="5" w16cid:durableId="100684954">
    <w:abstractNumId w:val="7"/>
  </w:num>
  <w:num w:numId="6" w16cid:durableId="964120653">
    <w:abstractNumId w:val="3"/>
  </w:num>
  <w:num w:numId="7" w16cid:durableId="1298878158">
    <w:abstractNumId w:val="2"/>
  </w:num>
  <w:num w:numId="8" w16cid:durableId="509023496">
    <w:abstractNumId w:val="1"/>
  </w:num>
  <w:num w:numId="9" w16cid:durableId="18182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32B0"/>
    <w:rsid w:val="00767452"/>
    <w:rsid w:val="008079D2"/>
    <w:rsid w:val="009426CF"/>
    <w:rsid w:val="00A7114C"/>
    <w:rsid w:val="00AA1D8D"/>
    <w:rsid w:val="00B47730"/>
    <w:rsid w:val="00CB0664"/>
    <w:rsid w:val="00E949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F825E"/>
  <w14:defaultImageDpi w14:val="300"/>
  <w15:docId w15:val="{5D62C7C6-A16C-4A11-BFB3-5C33F685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Đinh Nhật Minh</cp:lastModifiedBy>
  <cp:revision>5</cp:revision>
  <dcterms:created xsi:type="dcterms:W3CDTF">2013-12-23T23:15:00Z</dcterms:created>
  <dcterms:modified xsi:type="dcterms:W3CDTF">2025-07-06T07:26:00Z</dcterms:modified>
  <cp:category/>
</cp:coreProperties>
</file>