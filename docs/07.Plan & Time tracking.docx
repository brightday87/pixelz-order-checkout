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88322" w14:textId="12D9AEB6" w:rsidR="00F42448" w:rsidRDefault="00000000">
      <w:pPr>
        <w:pStyle w:val="Title"/>
      </w:pPr>
      <w:r>
        <w:t>Plan for Delivery / Time Log</w:t>
      </w:r>
    </w:p>
    <w:p w14:paraId="3B5B71E3" w14:textId="77777777" w:rsidR="00F42448" w:rsidRDefault="00000000">
      <w:r>
        <w:t>This document provides a time tracking log for the Pixelz Order Checkout submission, documenting estimated and actual time spent on each task.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2448" w14:paraId="45ECAB77" w14:textId="77777777">
        <w:tc>
          <w:tcPr>
            <w:tcW w:w="2160" w:type="dxa"/>
          </w:tcPr>
          <w:p w14:paraId="3E2CF6B2" w14:textId="77777777" w:rsidR="00F42448" w:rsidRDefault="00000000">
            <w:r>
              <w:t>Task</w:t>
            </w:r>
          </w:p>
        </w:tc>
        <w:tc>
          <w:tcPr>
            <w:tcW w:w="2160" w:type="dxa"/>
          </w:tcPr>
          <w:p w14:paraId="5E00CD59" w14:textId="77777777" w:rsidR="00F42448" w:rsidRDefault="00000000">
            <w:r>
              <w:t>Description</w:t>
            </w:r>
          </w:p>
        </w:tc>
        <w:tc>
          <w:tcPr>
            <w:tcW w:w="2160" w:type="dxa"/>
          </w:tcPr>
          <w:p w14:paraId="5FD2C27F" w14:textId="77777777" w:rsidR="00F42448" w:rsidRDefault="00000000">
            <w:r>
              <w:t>Est. Time (hrs)</w:t>
            </w:r>
          </w:p>
        </w:tc>
        <w:tc>
          <w:tcPr>
            <w:tcW w:w="2160" w:type="dxa"/>
          </w:tcPr>
          <w:p w14:paraId="337C62F2" w14:textId="77777777" w:rsidR="00F42448" w:rsidRDefault="00000000">
            <w:r>
              <w:t>Actual Time (hrs)</w:t>
            </w:r>
          </w:p>
        </w:tc>
      </w:tr>
      <w:tr w:rsidR="00F42448" w14:paraId="751EF205" w14:textId="77777777">
        <w:tc>
          <w:tcPr>
            <w:tcW w:w="2160" w:type="dxa"/>
          </w:tcPr>
          <w:p w14:paraId="237ACDFF" w14:textId="77777777" w:rsidR="00F42448" w:rsidRDefault="00000000">
            <w:r>
              <w:t>Requirement Analysis</w:t>
            </w:r>
          </w:p>
        </w:tc>
        <w:tc>
          <w:tcPr>
            <w:tcW w:w="2160" w:type="dxa"/>
          </w:tcPr>
          <w:p w14:paraId="393D7A57" w14:textId="77777777" w:rsidR="00F42448" w:rsidRDefault="00000000">
            <w:r>
              <w:t>Understand test description and extract requirements</w:t>
            </w:r>
          </w:p>
        </w:tc>
        <w:tc>
          <w:tcPr>
            <w:tcW w:w="2160" w:type="dxa"/>
          </w:tcPr>
          <w:p w14:paraId="068B391F" w14:textId="77777777" w:rsidR="00F42448" w:rsidRDefault="00000000">
            <w:r>
              <w:t>1.0</w:t>
            </w:r>
          </w:p>
        </w:tc>
        <w:tc>
          <w:tcPr>
            <w:tcW w:w="2160" w:type="dxa"/>
          </w:tcPr>
          <w:p w14:paraId="261B01C0" w14:textId="77777777" w:rsidR="00F42448" w:rsidRDefault="00000000">
            <w:r>
              <w:t>1.5</w:t>
            </w:r>
          </w:p>
        </w:tc>
      </w:tr>
      <w:tr w:rsidR="00F42448" w14:paraId="35262731" w14:textId="77777777">
        <w:tc>
          <w:tcPr>
            <w:tcW w:w="2160" w:type="dxa"/>
          </w:tcPr>
          <w:p w14:paraId="3F37B0C3" w14:textId="77777777" w:rsidR="00F42448" w:rsidRDefault="00000000">
            <w:r>
              <w:t>Assumptions Documentation</w:t>
            </w:r>
          </w:p>
        </w:tc>
        <w:tc>
          <w:tcPr>
            <w:tcW w:w="2160" w:type="dxa"/>
          </w:tcPr>
          <w:p w14:paraId="568507EC" w14:textId="77777777" w:rsidR="00F42448" w:rsidRDefault="00000000">
            <w:r>
              <w:t>Document system assumptions and validations</w:t>
            </w:r>
          </w:p>
        </w:tc>
        <w:tc>
          <w:tcPr>
            <w:tcW w:w="2160" w:type="dxa"/>
          </w:tcPr>
          <w:p w14:paraId="488DD5D4" w14:textId="77777777" w:rsidR="00F42448" w:rsidRDefault="00000000">
            <w:r>
              <w:t>0.5</w:t>
            </w:r>
          </w:p>
        </w:tc>
        <w:tc>
          <w:tcPr>
            <w:tcW w:w="2160" w:type="dxa"/>
          </w:tcPr>
          <w:p w14:paraId="045111D7" w14:textId="77777777" w:rsidR="00F42448" w:rsidRDefault="00000000">
            <w:r>
              <w:t>0.5</w:t>
            </w:r>
          </w:p>
        </w:tc>
      </w:tr>
      <w:tr w:rsidR="00F42448" w14:paraId="3BDBF993" w14:textId="77777777">
        <w:tc>
          <w:tcPr>
            <w:tcW w:w="2160" w:type="dxa"/>
          </w:tcPr>
          <w:p w14:paraId="13BA6496" w14:textId="77777777" w:rsidR="00F42448" w:rsidRDefault="00000000">
            <w:r>
              <w:t>Business &amp; Functional Specification</w:t>
            </w:r>
          </w:p>
        </w:tc>
        <w:tc>
          <w:tcPr>
            <w:tcW w:w="2160" w:type="dxa"/>
          </w:tcPr>
          <w:p w14:paraId="70B1838A" w14:textId="77777777" w:rsidR="00F42448" w:rsidRDefault="00000000">
            <w:r>
              <w:t>Write business and functional flow for search &amp; checkout</w:t>
            </w:r>
          </w:p>
        </w:tc>
        <w:tc>
          <w:tcPr>
            <w:tcW w:w="2160" w:type="dxa"/>
          </w:tcPr>
          <w:p w14:paraId="6510360C" w14:textId="77777777" w:rsidR="00F42448" w:rsidRDefault="00000000">
            <w:r>
              <w:t>1.5</w:t>
            </w:r>
          </w:p>
        </w:tc>
        <w:tc>
          <w:tcPr>
            <w:tcW w:w="2160" w:type="dxa"/>
          </w:tcPr>
          <w:p w14:paraId="39F6605F" w14:textId="77777777" w:rsidR="00F42448" w:rsidRDefault="00000000">
            <w:r>
              <w:t>2.0</w:t>
            </w:r>
          </w:p>
        </w:tc>
      </w:tr>
      <w:tr w:rsidR="00F42448" w14:paraId="46FA2784" w14:textId="77777777">
        <w:tc>
          <w:tcPr>
            <w:tcW w:w="2160" w:type="dxa"/>
          </w:tcPr>
          <w:p w14:paraId="010246CF" w14:textId="77777777" w:rsidR="00F42448" w:rsidRDefault="00000000">
            <w:r>
              <w:t>API Specification</w:t>
            </w:r>
          </w:p>
        </w:tc>
        <w:tc>
          <w:tcPr>
            <w:tcW w:w="2160" w:type="dxa"/>
          </w:tcPr>
          <w:p w14:paraId="4F6334D6" w14:textId="77777777" w:rsidR="00F42448" w:rsidRDefault="00000000">
            <w:r>
              <w:t>Design REST APIs for order operations</w:t>
            </w:r>
          </w:p>
        </w:tc>
        <w:tc>
          <w:tcPr>
            <w:tcW w:w="2160" w:type="dxa"/>
          </w:tcPr>
          <w:p w14:paraId="2BEED414" w14:textId="77777777" w:rsidR="00F42448" w:rsidRDefault="00000000">
            <w:r>
              <w:t>1.0</w:t>
            </w:r>
          </w:p>
        </w:tc>
        <w:tc>
          <w:tcPr>
            <w:tcW w:w="2160" w:type="dxa"/>
          </w:tcPr>
          <w:p w14:paraId="044ADC82" w14:textId="77777777" w:rsidR="00F42448" w:rsidRDefault="00000000">
            <w:r>
              <w:t>1.5</w:t>
            </w:r>
          </w:p>
        </w:tc>
      </w:tr>
      <w:tr w:rsidR="00F42448" w14:paraId="75298EA5" w14:textId="77777777">
        <w:tc>
          <w:tcPr>
            <w:tcW w:w="2160" w:type="dxa"/>
          </w:tcPr>
          <w:p w14:paraId="05CAC6F4" w14:textId="77777777" w:rsidR="00F42448" w:rsidRDefault="00000000">
            <w:r>
              <w:t>Database Design</w:t>
            </w:r>
          </w:p>
        </w:tc>
        <w:tc>
          <w:tcPr>
            <w:tcW w:w="2160" w:type="dxa"/>
          </w:tcPr>
          <w:p w14:paraId="4F3F2381" w14:textId="77777777" w:rsidR="00F42448" w:rsidRDefault="00000000">
            <w:r>
              <w:t>Create schema, SQL scripts, ERD</w:t>
            </w:r>
          </w:p>
        </w:tc>
        <w:tc>
          <w:tcPr>
            <w:tcW w:w="2160" w:type="dxa"/>
          </w:tcPr>
          <w:p w14:paraId="4441F3CA" w14:textId="77777777" w:rsidR="00F42448" w:rsidRDefault="00000000">
            <w:r>
              <w:t>1.0</w:t>
            </w:r>
          </w:p>
        </w:tc>
        <w:tc>
          <w:tcPr>
            <w:tcW w:w="2160" w:type="dxa"/>
          </w:tcPr>
          <w:p w14:paraId="313263C0" w14:textId="77777777" w:rsidR="00F42448" w:rsidRDefault="00000000">
            <w:r>
              <w:t>1.0</w:t>
            </w:r>
          </w:p>
        </w:tc>
      </w:tr>
      <w:tr w:rsidR="00F42448" w14:paraId="16BD8ECB" w14:textId="77777777">
        <w:tc>
          <w:tcPr>
            <w:tcW w:w="2160" w:type="dxa"/>
          </w:tcPr>
          <w:p w14:paraId="56523E3C" w14:textId="77777777" w:rsidR="00F42448" w:rsidRDefault="00000000">
            <w:r>
              <w:t>System Design Document</w:t>
            </w:r>
          </w:p>
        </w:tc>
        <w:tc>
          <w:tcPr>
            <w:tcW w:w="2160" w:type="dxa"/>
          </w:tcPr>
          <w:p w14:paraId="2C2A6C06" w14:textId="77777777" w:rsidR="00F42448" w:rsidRDefault="00000000">
            <w:r>
              <w:t>Design architecture and components interaction</w:t>
            </w:r>
          </w:p>
        </w:tc>
        <w:tc>
          <w:tcPr>
            <w:tcW w:w="2160" w:type="dxa"/>
          </w:tcPr>
          <w:p w14:paraId="727EEF0E" w14:textId="77777777" w:rsidR="00F42448" w:rsidRDefault="00000000">
            <w:r>
              <w:t>1.0</w:t>
            </w:r>
          </w:p>
        </w:tc>
        <w:tc>
          <w:tcPr>
            <w:tcW w:w="2160" w:type="dxa"/>
          </w:tcPr>
          <w:p w14:paraId="0AA5D3DD" w14:textId="77777777" w:rsidR="00F42448" w:rsidRDefault="00000000">
            <w:r>
              <w:t>1.2</w:t>
            </w:r>
          </w:p>
        </w:tc>
      </w:tr>
      <w:tr w:rsidR="00F42448" w14:paraId="4E280836" w14:textId="77777777">
        <w:tc>
          <w:tcPr>
            <w:tcW w:w="2160" w:type="dxa"/>
          </w:tcPr>
          <w:p w14:paraId="011BBC7E" w14:textId="77777777" w:rsidR="00F42448" w:rsidRDefault="00000000">
            <w:r>
              <w:t>Sequence Diagrams</w:t>
            </w:r>
          </w:p>
        </w:tc>
        <w:tc>
          <w:tcPr>
            <w:tcW w:w="2160" w:type="dxa"/>
          </w:tcPr>
          <w:p w14:paraId="201AF0D6" w14:textId="77777777" w:rsidR="00F42448" w:rsidRDefault="00000000">
            <w:r>
              <w:t>Draw sequence diagrams for order and search flows</w:t>
            </w:r>
          </w:p>
        </w:tc>
        <w:tc>
          <w:tcPr>
            <w:tcW w:w="2160" w:type="dxa"/>
          </w:tcPr>
          <w:p w14:paraId="44960B06" w14:textId="77777777" w:rsidR="00F42448" w:rsidRDefault="00000000">
            <w:r>
              <w:t>1.0</w:t>
            </w:r>
          </w:p>
        </w:tc>
        <w:tc>
          <w:tcPr>
            <w:tcW w:w="2160" w:type="dxa"/>
          </w:tcPr>
          <w:p w14:paraId="4B31BCE2" w14:textId="77777777" w:rsidR="00F42448" w:rsidRDefault="00000000">
            <w:r>
              <w:t>1.0</w:t>
            </w:r>
          </w:p>
        </w:tc>
      </w:tr>
      <w:tr w:rsidR="00F42448" w14:paraId="756F306F" w14:textId="77777777">
        <w:tc>
          <w:tcPr>
            <w:tcW w:w="2160" w:type="dxa"/>
          </w:tcPr>
          <w:p w14:paraId="70CFDED9" w14:textId="77777777" w:rsidR="00F42448" w:rsidRDefault="00000000">
            <w:r>
              <w:t>Implementation</w:t>
            </w:r>
          </w:p>
        </w:tc>
        <w:tc>
          <w:tcPr>
            <w:tcW w:w="2160" w:type="dxa"/>
          </w:tcPr>
          <w:p w14:paraId="71A525DD" w14:textId="77777777" w:rsidR="00F42448" w:rsidRDefault="00000000">
            <w:r>
              <w:t>Develop API logic, services, models</w:t>
            </w:r>
          </w:p>
        </w:tc>
        <w:tc>
          <w:tcPr>
            <w:tcW w:w="2160" w:type="dxa"/>
          </w:tcPr>
          <w:p w14:paraId="67AA7303" w14:textId="77777777" w:rsidR="00F42448" w:rsidRDefault="00000000">
            <w:r>
              <w:t>4.0</w:t>
            </w:r>
          </w:p>
        </w:tc>
        <w:tc>
          <w:tcPr>
            <w:tcW w:w="2160" w:type="dxa"/>
          </w:tcPr>
          <w:p w14:paraId="110B314E" w14:textId="77777777" w:rsidR="00F42448" w:rsidRDefault="00000000">
            <w:r>
              <w:t>4.5</w:t>
            </w:r>
          </w:p>
        </w:tc>
      </w:tr>
      <w:tr w:rsidR="00F42448" w14:paraId="53D1E73D" w14:textId="77777777">
        <w:tc>
          <w:tcPr>
            <w:tcW w:w="2160" w:type="dxa"/>
          </w:tcPr>
          <w:p w14:paraId="45A20DE2" w14:textId="77777777" w:rsidR="00F42448" w:rsidRDefault="00000000">
            <w:r>
              <w:t>Mock Services</w:t>
            </w:r>
          </w:p>
        </w:tc>
        <w:tc>
          <w:tcPr>
            <w:tcW w:w="2160" w:type="dxa"/>
          </w:tcPr>
          <w:p w14:paraId="74FB5ECE" w14:textId="77777777" w:rsidR="00F42448" w:rsidRDefault="00000000">
            <w:r>
              <w:t>Implement mocked Payment, Email, Production services</w:t>
            </w:r>
          </w:p>
        </w:tc>
        <w:tc>
          <w:tcPr>
            <w:tcW w:w="2160" w:type="dxa"/>
          </w:tcPr>
          <w:p w14:paraId="6A70FE84" w14:textId="77777777" w:rsidR="00F42448" w:rsidRDefault="00000000">
            <w:r>
              <w:t>1.0</w:t>
            </w:r>
          </w:p>
        </w:tc>
        <w:tc>
          <w:tcPr>
            <w:tcW w:w="2160" w:type="dxa"/>
          </w:tcPr>
          <w:p w14:paraId="0BE10D8F" w14:textId="77777777" w:rsidR="00F42448" w:rsidRDefault="00000000">
            <w:r>
              <w:t>1.0</w:t>
            </w:r>
          </w:p>
        </w:tc>
      </w:tr>
      <w:tr w:rsidR="00F42448" w14:paraId="126FE8EB" w14:textId="77777777">
        <w:tc>
          <w:tcPr>
            <w:tcW w:w="2160" w:type="dxa"/>
          </w:tcPr>
          <w:p w14:paraId="36A0E328" w14:textId="77777777" w:rsidR="00F42448" w:rsidRDefault="00000000">
            <w:r>
              <w:t>Swagger / OpenAPI Config</w:t>
            </w:r>
          </w:p>
        </w:tc>
        <w:tc>
          <w:tcPr>
            <w:tcW w:w="2160" w:type="dxa"/>
          </w:tcPr>
          <w:p w14:paraId="553740C2" w14:textId="77777777" w:rsidR="00F42448" w:rsidRDefault="00000000">
            <w:r>
              <w:t>Enable and document via Swagger</w:t>
            </w:r>
          </w:p>
        </w:tc>
        <w:tc>
          <w:tcPr>
            <w:tcW w:w="2160" w:type="dxa"/>
          </w:tcPr>
          <w:p w14:paraId="43BC3A67" w14:textId="77777777" w:rsidR="00F42448" w:rsidRDefault="00000000">
            <w:r>
              <w:t>0.5</w:t>
            </w:r>
          </w:p>
        </w:tc>
        <w:tc>
          <w:tcPr>
            <w:tcW w:w="2160" w:type="dxa"/>
          </w:tcPr>
          <w:p w14:paraId="271958C9" w14:textId="77777777" w:rsidR="00F42448" w:rsidRDefault="00000000">
            <w:r>
              <w:t>0.5</w:t>
            </w:r>
          </w:p>
        </w:tc>
      </w:tr>
      <w:tr w:rsidR="00F42448" w14:paraId="3B0FCC98" w14:textId="77777777">
        <w:tc>
          <w:tcPr>
            <w:tcW w:w="2160" w:type="dxa"/>
          </w:tcPr>
          <w:p w14:paraId="6A47474D" w14:textId="77777777" w:rsidR="00F42448" w:rsidRDefault="00000000">
            <w:r>
              <w:lastRenderedPageBreak/>
              <w:t>Testing &amp; Debugging</w:t>
            </w:r>
          </w:p>
        </w:tc>
        <w:tc>
          <w:tcPr>
            <w:tcW w:w="2160" w:type="dxa"/>
          </w:tcPr>
          <w:p w14:paraId="4B873D33" w14:textId="77777777" w:rsidR="00F42448" w:rsidRDefault="00000000">
            <w:r>
              <w:t>Test business logic and endpoint responses</w:t>
            </w:r>
          </w:p>
        </w:tc>
        <w:tc>
          <w:tcPr>
            <w:tcW w:w="2160" w:type="dxa"/>
          </w:tcPr>
          <w:p w14:paraId="1E439A68" w14:textId="77777777" w:rsidR="00F42448" w:rsidRDefault="00000000">
            <w:r>
              <w:t>1.0</w:t>
            </w:r>
          </w:p>
        </w:tc>
        <w:tc>
          <w:tcPr>
            <w:tcW w:w="2160" w:type="dxa"/>
          </w:tcPr>
          <w:p w14:paraId="22874932" w14:textId="77777777" w:rsidR="00F42448" w:rsidRDefault="00000000">
            <w:r>
              <w:t>1.5</w:t>
            </w:r>
          </w:p>
        </w:tc>
      </w:tr>
      <w:tr w:rsidR="00F42448" w14:paraId="398DEE4B" w14:textId="77777777">
        <w:tc>
          <w:tcPr>
            <w:tcW w:w="2160" w:type="dxa"/>
          </w:tcPr>
          <w:p w14:paraId="6828BD5B" w14:textId="77777777" w:rsidR="00F42448" w:rsidRDefault="00000000">
            <w:r>
              <w:t>Documentation Finalization</w:t>
            </w:r>
          </w:p>
        </w:tc>
        <w:tc>
          <w:tcPr>
            <w:tcW w:w="2160" w:type="dxa"/>
          </w:tcPr>
          <w:p w14:paraId="7DF5399A" w14:textId="21DF18AF" w:rsidR="00F42448" w:rsidRDefault="00000000">
            <w:r>
              <w:t>Prepare final deliverables: docx, diagrams</w:t>
            </w:r>
          </w:p>
        </w:tc>
        <w:tc>
          <w:tcPr>
            <w:tcW w:w="2160" w:type="dxa"/>
          </w:tcPr>
          <w:p w14:paraId="43AFB837" w14:textId="77777777" w:rsidR="00F42448" w:rsidRDefault="00000000">
            <w:r>
              <w:t>1.0</w:t>
            </w:r>
          </w:p>
        </w:tc>
        <w:tc>
          <w:tcPr>
            <w:tcW w:w="2160" w:type="dxa"/>
          </w:tcPr>
          <w:p w14:paraId="473AE5C7" w14:textId="77777777" w:rsidR="00F42448" w:rsidRDefault="00000000">
            <w:r>
              <w:t>1.5</w:t>
            </w:r>
          </w:p>
        </w:tc>
      </w:tr>
      <w:tr w:rsidR="00F42448" w14:paraId="06AC7F0F" w14:textId="77777777">
        <w:tc>
          <w:tcPr>
            <w:tcW w:w="2160" w:type="dxa"/>
          </w:tcPr>
          <w:p w14:paraId="14FB7569" w14:textId="77777777" w:rsidR="00F42448" w:rsidRDefault="00000000">
            <w:r>
              <w:t>GitHub Preparation</w:t>
            </w:r>
          </w:p>
        </w:tc>
        <w:tc>
          <w:tcPr>
            <w:tcW w:w="2160" w:type="dxa"/>
          </w:tcPr>
          <w:p w14:paraId="0DD3FF89" w14:textId="77777777" w:rsidR="00F42448" w:rsidRDefault="00000000">
            <w:r>
              <w:t>Push code and documents to GitHub</w:t>
            </w:r>
          </w:p>
        </w:tc>
        <w:tc>
          <w:tcPr>
            <w:tcW w:w="2160" w:type="dxa"/>
          </w:tcPr>
          <w:p w14:paraId="18FEDBB3" w14:textId="77777777" w:rsidR="00F42448" w:rsidRDefault="00000000">
            <w:r>
              <w:t>0.5</w:t>
            </w:r>
          </w:p>
        </w:tc>
        <w:tc>
          <w:tcPr>
            <w:tcW w:w="2160" w:type="dxa"/>
          </w:tcPr>
          <w:p w14:paraId="043F2CF6" w14:textId="77777777" w:rsidR="00F42448" w:rsidRDefault="00000000">
            <w:r>
              <w:t>0.5</w:t>
            </w:r>
          </w:p>
        </w:tc>
      </w:tr>
    </w:tbl>
    <w:p w14:paraId="229323F0" w14:textId="77777777" w:rsidR="00F42448" w:rsidRDefault="00F42448"/>
    <w:p w14:paraId="01D67E97" w14:textId="77777777" w:rsidR="00F42448" w:rsidRDefault="00000000">
      <w:r>
        <w:t>🕒 Total Estimated Time: 15.0 hours</w:t>
      </w:r>
    </w:p>
    <w:p w14:paraId="1CC31683" w14:textId="77777777" w:rsidR="00F42448" w:rsidRDefault="00000000">
      <w:r>
        <w:t>🕒 Total Actual Time Spent: 18.2 hours</w:t>
      </w:r>
    </w:p>
    <w:p w14:paraId="03436727" w14:textId="77777777" w:rsidR="00F42448" w:rsidRDefault="00000000">
      <w:r>
        <w:t>🗓️ Submission Date: 2025-07-06</w:t>
      </w:r>
    </w:p>
    <w:sectPr w:rsidR="00F424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517766">
    <w:abstractNumId w:val="8"/>
  </w:num>
  <w:num w:numId="2" w16cid:durableId="827282135">
    <w:abstractNumId w:val="6"/>
  </w:num>
  <w:num w:numId="3" w16cid:durableId="1632403162">
    <w:abstractNumId w:val="5"/>
  </w:num>
  <w:num w:numId="4" w16cid:durableId="876939479">
    <w:abstractNumId w:val="4"/>
  </w:num>
  <w:num w:numId="5" w16cid:durableId="1616519155">
    <w:abstractNumId w:val="7"/>
  </w:num>
  <w:num w:numId="6" w16cid:durableId="1546719263">
    <w:abstractNumId w:val="3"/>
  </w:num>
  <w:num w:numId="7" w16cid:durableId="698552809">
    <w:abstractNumId w:val="2"/>
  </w:num>
  <w:num w:numId="8" w16cid:durableId="805901868">
    <w:abstractNumId w:val="1"/>
  </w:num>
  <w:num w:numId="9" w16cid:durableId="22711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6C4"/>
    <w:rsid w:val="00034616"/>
    <w:rsid w:val="0006063C"/>
    <w:rsid w:val="0015074B"/>
    <w:rsid w:val="0029639D"/>
    <w:rsid w:val="00326F90"/>
    <w:rsid w:val="00AA1D8D"/>
    <w:rsid w:val="00B47730"/>
    <w:rsid w:val="00C23EAF"/>
    <w:rsid w:val="00CB0664"/>
    <w:rsid w:val="00F424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F1403"/>
  <w14:defaultImageDpi w14:val="300"/>
  <w15:docId w15:val="{B09BE7B5-7C54-42CA-99C0-5CDCE89A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Đinh Nhật Minh</cp:lastModifiedBy>
  <cp:revision>2</cp:revision>
  <dcterms:created xsi:type="dcterms:W3CDTF">2013-12-23T23:15:00Z</dcterms:created>
  <dcterms:modified xsi:type="dcterms:W3CDTF">2025-07-06T07:39:00Z</dcterms:modified>
  <cp:category/>
</cp:coreProperties>
</file>