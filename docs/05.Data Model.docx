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5B234" w14:textId="77777777" w:rsidR="001F330D" w:rsidRDefault="00000000">
      <w:pPr>
        <w:pStyle w:val="Title"/>
      </w:pPr>
      <w:r>
        <w:t>Data Model Specification - Pixelz Order System</w:t>
      </w:r>
    </w:p>
    <w:p w14:paraId="09F26AC2" w14:textId="77777777" w:rsidR="001F330D" w:rsidRDefault="00000000">
      <w:r>
        <w:t>This document describes the database schema used in the Pixelz Order Checkout system. It includes entity descriptions, fields, data types, relationships, and constraints.</w:t>
      </w:r>
    </w:p>
    <w:p w14:paraId="33F63D3D" w14:textId="77777777" w:rsidR="001F330D" w:rsidRDefault="00000000">
      <w:pPr>
        <w:pStyle w:val="Heading1"/>
      </w:pPr>
      <w:r>
        <w:t>Customers</w:t>
      </w:r>
    </w:p>
    <w:p w14:paraId="08981FCF" w14:textId="77777777" w:rsidR="001F330D" w:rsidRDefault="00000000">
      <w:r>
        <w:t>Stores information about customers who place orders.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30D" w14:paraId="3FEC6246" w14:textId="77777777">
        <w:tc>
          <w:tcPr>
            <w:tcW w:w="2880" w:type="dxa"/>
          </w:tcPr>
          <w:p w14:paraId="4F090916" w14:textId="77777777" w:rsidR="001F330D" w:rsidRDefault="00000000">
            <w:r>
              <w:t>Field</w:t>
            </w:r>
          </w:p>
        </w:tc>
        <w:tc>
          <w:tcPr>
            <w:tcW w:w="2880" w:type="dxa"/>
          </w:tcPr>
          <w:p w14:paraId="28AE765F" w14:textId="77777777" w:rsidR="001F330D" w:rsidRDefault="00000000">
            <w:r>
              <w:t>Data Type</w:t>
            </w:r>
          </w:p>
        </w:tc>
        <w:tc>
          <w:tcPr>
            <w:tcW w:w="2880" w:type="dxa"/>
          </w:tcPr>
          <w:p w14:paraId="47FFEB22" w14:textId="77777777" w:rsidR="001F330D" w:rsidRDefault="00000000">
            <w:r>
              <w:t>Description</w:t>
            </w:r>
          </w:p>
        </w:tc>
      </w:tr>
      <w:tr w:rsidR="001F330D" w14:paraId="22CD1ED6" w14:textId="77777777">
        <w:tc>
          <w:tcPr>
            <w:tcW w:w="2880" w:type="dxa"/>
          </w:tcPr>
          <w:p w14:paraId="6A82F8FC" w14:textId="77777777" w:rsidR="001F330D" w:rsidRDefault="00000000">
            <w:r>
              <w:t>CustomerID</w:t>
            </w:r>
          </w:p>
        </w:tc>
        <w:tc>
          <w:tcPr>
            <w:tcW w:w="2880" w:type="dxa"/>
          </w:tcPr>
          <w:p w14:paraId="3D96C86B" w14:textId="77777777" w:rsidR="001F330D" w:rsidRDefault="00000000">
            <w:r>
              <w:t>uniqueidentifier</w:t>
            </w:r>
          </w:p>
        </w:tc>
        <w:tc>
          <w:tcPr>
            <w:tcW w:w="2880" w:type="dxa"/>
          </w:tcPr>
          <w:p w14:paraId="5C9387C9" w14:textId="77777777" w:rsidR="001F330D" w:rsidRDefault="00000000">
            <w:r>
              <w:t>Primary key</w:t>
            </w:r>
          </w:p>
        </w:tc>
      </w:tr>
      <w:tr w:rsidR="001F330D" w14:paraId="61F0D625" w14:textId="77777777">
        <w:tc>
          <w:tcPr>
            <w:tcW w:w="2880" w:type="dxa"/>
          </w:tcPr>
          <w:p w14:paraId="3224B20A" w14:textId="77777777" w:rsidR="001F330D" w:rsidRDefault="00000000">
            <w:r>
              <w:t>Name</w:t>
            </w:r>
          </w:p>
        </w:tc>
        <w:tc>
          <w:tcPr>
            <w:tcW w:w="2880" w:type="dxa"/>
          </w:tcPr>
          <w:p w14:paraId="44CEE93F" w14:textId="77777777" w:rsidR="001F330D" w:rsidRDefault="00000000">
            <w:r>
              <w:t>nvarchar(100)</w:t>
            </w:r>
          </w:p>
        </w:tc>
        <w:tc>
          <w:tcPr>
            <w:tcW w:w="2880" w:type="dxa"/>
          </w:tcPr>
          <w:p w14:paraId="50D6F7E4" w14:textId="77777777" w:rsidR="001F330D" w:rsidRDefault="00000000">
            <w:r>
              <w:t>Customer name</w:t>
            </w:r>
          </w:p>
        </w:tc>
      </w:tr>
      <w:tr w:rsidR="001F330D" w14:paraId="0A5DD8E0" w14:textId="77777777">
        <w:tc>
          <w:tcPr>
            <w:tcW w:w="2880" w:type="dxa"/>
          </w:tcPr>
          <w:p w14:paraId="6F542DFE" w14:textId="77777777" w:rsidR="001F330D" w:rsidRDefault="00000000">
            <w:r>
              <w:t>Email</w:t>
            </w:r>
          </w:p>
        </w:tc>
        <w:tc>
          <w:tcPr>
            <w:tcW w:w="2880" w:type="dxa"/>
          </w:tcPr>
          <w:p w14:paraId="0B756057" w14:textId="77777777" w:rsidR="001F330D" w:rsidRDefault="00000000">
            <w:r>
              <w:t>nvarchar(100)</w:t>
            </w:r>
          </w:p>
        </w:tc>
        <w:tc>
          <w:tcPr>
            <w:tcW w:w="2880" w:type="dxa"/>
          </w:tcPr>
          <w:p w14:paraId="30FD8ED9" w14:textId="77777777" w:rsidR="001F330D" w:rsidRDefault="00000000">
            <w:r>
              <w:t>Email address</w:t>
            </w:r>
          </w:p>
        </w:tc>
      </w:tr>
      <w:tr w:rsidR="001F330D" w14:paraId="54E2254C" w14:textId="77777777">
        <w:tc>
          <w:tcPr>
            <w:tcW w:w="2880" w:type="dxa"/>
          </w:tcPr>
          <w:p w14:paraId="4D55CC23" w14:textId="77777777" w:rsidR="001F330D" w:rsidRDefault="00000000">
            <w:r>
              <w:t>Phone</w:t>
            </w:r>
          </w:p>
        </w:tc>
        <w:tc>
          <w:tcPr>
            <w:tcW w:w="2880" w:type="dxa"/>
          </w:tcPr>
          <w:p w14:paraId="6F852E7B" w14:textId="77777777" w:rsidR="001F330D" w:rsidRDefault="00000000">
            <w:r>
              <w:t>nvarchar(20)</w:t>
            </w:r>
          </w:p>
        </w:tc>
        <w:tc>
          <w:tcPr>
            <w:tcW w:w="2880" w:type="dxa"/>
          </w:tcPr>
          <w:p w14:paraId="635527BB" w14:textId="77777777" w:rsidR="001F330D" w:rsidRDefault="00000000">
            <w:r>
              <w:t>Phone number</w:t>
            </w:r>
          </w:p>
        </w:tc>
      </w:tr>
      <w:tr w:rsidR="001F330D" w14:paraId="555EABF9" w14:textId="77777777">
        <w:tc>
          <w:tcPr>
            <w:tcW w:w="2880" w:type="dxa"/>
          </w:tcPr>
          <w:p w14:paraId="02BDB1D3" w14:textId="77777777" w:rsidR="001F330D" w:rsidRDefault="00000000">
            <w:r>
              <w:t>Address</w:t>
            </w:r>
          </w:p>
        </w:tc>
        <w:tc>
          <w:tcPr>
            <w:tcW w:w="2880" w:type="dxa"/>
          </w:tcPr>
          <w:p w14:paraId="425B9DA1" w14:textId="77777777" w:rsidR="001F330D" w:rsidRDefault="00000000">
            <w:r>
              <w:t>nvarchar(max)</w:t>
            </w:r>
          </w:p>
        </w:tc>
        <w:tc>
          <w:tcPr>
            <w:tcW w:w="2880" w:type="dxa"/>
          </w:tcPr>
          <w:p w14:paraId="4FBB0940" w14:textId="77777777" w:rsidR="001F330D" w:rsidRDefault="00000000">
            <w:r>
              <w:t>Physical address</w:t>
            </w:r>
          </w:p>
        </w:tc>
      </w:tr>
      <w:tr w:rsidR="001F330D" w14:paraId="6578A5BC" w14:textId="77777777">
        <w:tc>
          <w:tcPr>
            <w:tcW w:w="2880" w:type="dxa"/>
          </w:tcPr>
          <w:p w14:paraId="2BF8537D" w14:textId="77777777" w:rsidR="001F330D" w:rsidRDefault="00000000">
            <w:r>
              <w:t>CreatedAt</w:t>
            </w:r>
          </w:p>
        </w:tc>
        <w:tc>
          <w:tcPr>
            <w:tcW w:w="2880" w:type="dxa"/>
          </w:tcPr>
          <w:p w14:paraId="70A7A8B1" w14:textId="77777777" w:rsidR="001F330D" w:rsidRDefault="00000000">
            <w:r>
              <w:t>datetime</w:t>
            </w:r>
          </w:p>
        </w:tc>
        <w:tc>
          <w:tcPr>
            <w:tcW w:w="2880" w:type="dxa"/>
          </w:tcPr>
          <w:p w14:paraId="6AFF76AC" w14:textId="77777777" w:rsidR="001F330D" w:rsidRDefault="00000000">
            <w:r>
              <w:t>Record creation timestamp</w:t>
            </w:r>
          </w:p>
        </w:tc>
      </w:tr>
    </w:tbl>
    <w:p w14:paraId="607B03DF" w14:textId="77777777" w:rsidR="001F330D" w:rsidRDefault="001F330D"/>
    <w:p w14:paraId="6A507566" w14:textId="77777777" w:rsidR="001F330D" w:rsidRDefault="00000000">
      <w:pPr>
        <w:pStyle w:val="Heading1"/>
      </w:pPr>
      <w:r>
        <w:t>Products</w:t>
      </w:r>
    </w:p>
    <w:p w14:paraId="2BB4BFC5" w14:textId="77777777" w:rsidR="001F330D" w:rsidRDefault="00000000">
      <w:r>
        <w:t>Contains product catalog available for ordering.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30D" w14:paraId="059834ED" w14:textId="77777777">
        <w:tc>
          <w:tcPr>
            <w:tcW w:w="2880" w:type="dxa"/>
          </w:tcPr>
          <w:p w14:paraId="502DA9C1" w14:textId="77777777" w:rsidR="001F330D" w:rsidRDefault="00000000">
            <w:r>
              <w:t>Field</w:t>
            </w:r>
          </w:p>
        </w:tc>
        <w:tc>
          <w:tcPr>
            <w:tcW w:w="2880" w:type="dxa"/>
          </w:tcPr>
          <w:p w14:paraId="02D62C01" w14:textId="77777777" w:rsidR="001F330D" w:rsidRDefault="00000000">
            <w:r>
              <w:t>Data Type</w:t>
            </w:r>
          </w:p>
        </w:tc>
        <w:tc>
          <w:tcPr>
            <w:tcW w:w="2880" w:type="dxa"/>
          </w:tcPr>
          <w:p w14:paraId="6D62E280" w14:textId="77777777" w:rsidR="001F330D" w:rsidRDefault="00000000">
            <w:r>
              <w:t>Description</w:t>
            </w:r>
          </w:p>
        </w:tc>
      </w:tr>
      <w:tr w:rsidR="001F330D" w14:paraId="660E2A7C" w14:textId="77777777">
        <w:tc>
          <w:tcPr>
            <w:tcW w:w="2880" w:type="dxa"/>
          </w:tcPr>
          <w:p w14:paraId="3B332C35" w14:textId="77777777" w:rsidR="001F330D" w:rsidRDefault="00000000">
            <w:r>
              <w:t>ProductID</w:t>
            </w:r>
          </w:p>
        </w:tc>
        <w:tc>
          <w:tcPr>
            <w:tcW w:w="2880" w:type="dxa"/>
          </w:tcPr>
          <w:p w14:paraId="3533CB5D" w14:textId="77777777" w:rsidR="001F330D" w:rsidRDefault="00000000">
            <w:r>
              <w:t>uniqueidentifier</w:t>
            </w:r>
          </w:p>
        </w:tc>
        <w:tc>
          <w:tcPr>
            <w:tcW w:w="2880" w:type="dxa"/>
          </w:tcPr>
          <w:p w14:paraId="1F0D8E05" w14:textId="77777777" w:rsidR="001F330D" w:rsidRDefault="00000000">
            <w:r>
              <w:t>Primary key</w:t>
            </w:r>
          </w:p>
        </w:tc>
      </w:tr>
      <w:tr w:rsidR="001F330D" w14:paraId="66BBC264" w14:textId="77777777">
        <w:tc>
          <w:tcPr>
            <w:tcW w:w="2880" w:type="dxa"/>
          </w:tcPr>
          <w:p w14:paraId="4880BAA0" w14:textId="77777777" w:rsidR="001F330D" w:rsidRDefault="00000000">
            <w:r>
              <w:t>Name</w:t>
            </w:r>
          </w:p>
        </w:tc>
        <w:tc>
          <w:tcPr>
            <w:tcW w:w="2880" w:type="dxa"/>
          </w:tcPr>
          <w:p w14:paraId="0D847554" w14:textId="77777777" w:rsidR="001F330D" w:rsidRDefault="00000000">
            <w:r>
              <w:t>nvarchar(100)</w:t>
            </w:r>
          </w:p>
        </w:tc>
        <w:tc>
          <w:tcPr>
            <w:tcW w:w="2880" w:type="dxa"/>
          </w:tcPr>
          <w:p w14:paraId="2D95CBE4" w14:textId="77777777" w:rsidR="001F330D" w:rsidRDefault="00000000">
            <w:r>
              <w:t>Product name</w:t>
            </w:r>
          </w:p>
        </w:tc>
      </w:tr>
      <w:tr w:rsidR="001F330D" w14:paraId="6D8A8D07" w14:textId="77777777">
        <w:tc>
          <w:tcPr>
            <w:tcW w:w="2880" w:type="dxa"/>
          </w:tcPr>
          <w:p w14:paraId="4C1D6AFE" w14:textId="77777777" w:rsidR="001F330D" w:rsidRDefault="00000000">
            <w:r>
              <w:t>Description</w:t>
            </w:r>
          </w:p>
        </w:tc>
        <w:tc>
          <w:tcPr>
            <w:tcW w:w="2880" w:type="dxa"/>
          </w:tcPr>
          <w:p w14:paraId="1F9E64FF" w14:textId="77777777" w:rsidR="001F330D" w:rsidRDefault="00000000">
            <w:r>
              <w:t>nvarchar(max)</w:t>
            </w:r>
          </w:p>
        </w:tc>
        <w:tc>
          <w:tcPr>
            <w:tcW w:w="2880" w:type="dxa"/>
          </w:tcPr>
          <w:p w14:paraId="1A95527F" w14:textId="77777777" w:rsidR="001F330D" w:rsidRDefault="00000000">
            <w:r>
              <w:t>Detailed description</w:t>
            </w:r>
          </w:p>
        </w:tc>
      </w:tr>
      <w:tr w:rsidR="001F330D" w14:paraId="02CA222C" w14:textId="77777777">
        <w:tc>
          <w:tcPr>
            <w:tcW w:w="2880" w:type="dxa"/>
          </w:tcPr>
          <w:p w14:paraId="77513CE7" w14:textId="77777777" w:rsidR="001F330D" w:rsidRDefault="00000000">
            <w:r>
              <w:t>Price</w:t>
            </w:r>
          </w:p>
        </w:tc>
        <w:tc>
          <w:tcPr>
            <w:tcW w:w="2880" w:type="dxa"/>
          </w:tcPr>
          <w:p w14:paraId="029A5166" w14:textId="77777777" w:rsidR="001F330D" w:rsidRDefault="00000000">
            <w:r>
              <w:t>decimal(10,2)</w:t>
            </w:r>
          </w:p>
        </w:tc>
        <w:tc>
          <w:tcPr>
            <w:tcW w:w="2880" w:type="dxa"/>
          </w:tcPr>
          <w:p w14:paraId="753163AF" w14:textId="77777777" w:rsidR="001F330D" w:rsidRDefault="00000000">
            <w:r>
              <w:t>Unit price</w:t>
            </w:r>
          </w:p>
        </w:tc>
      </w:tr>
      <w:tr w:rsidR="001F330D" w14:paraId="54251BF5" w14:textId="77777777">
        <w:tc>
          <w:tcPr>
            <w:tcW w:w="2880" w:type="dxa"/>
          </w:tcPr>
          <w:p w14:paraId="1F8DA443" w14:textId="77777777" w:rsidR="001F330D" w:rsidRDefault="00000000">
            <w:r>
              <w:t>TaxRate</w:t>
            </w:r>
          </w:p>
        </w:tc>
        <w:tc>
          <w:tcPr>
            <w:tcW w:w="2880" w:type="dxa"/>
          </w:tcPr>
          <w:p w14:paraId="17E3739D" w14:textId="77777777" w:rsidR="001F330D" w:rsidRDefault="00000000">
            <w:r>
              <w:t>decimal(10,2)</w:t>
            </w:r>
          </w:p>
        </w:tc>
        <w:tc>
          <w:tcPr>
            <w:tcW w:w="2880" w:type="dxa"/>
          </w:tcPr>
          <w:p w14:paraId="0BD70D47" w14:textId="77777777" w:rsidR="001F330D" w:rsidRDefault="00000000">
            <w:r>
              <w:t>Tax rate percentage</w:t>
            </w:r>
          </w:p>
        </w:tc>
      </w:tr>
      <w:tr w:rsidR="001F330D" w14:paraId="69459797" w14:textId="77777777">
        <w:tc>
          <w:tcPr>
            <w:tcW w:w="2880" w:type="dxa"/>
          </w:tcPr>
          <w:p w14:paraId="2EAE6491" w14:textId="77777777" w:rsidR="001F330D" w:rsidRDefault="00000000">
            <w:r>
              <w:t>CreatedAt</w:t>
            </w:r>
          </w:p>
        </w:tc>
        <w:tc>
          <w:tcPr>
            <w:tcW w:w="2880" w:type="dxa"/>
          </w:tcPr>
          <w:p w14:paraId="7354CAFE" w14:textId="77777777" w:rsidR="001F330D" w:rsidRDefault="00000000">
            <w:r>
              <w:t>datetime</w:t>
            </w:r>
          </w:p>
        </w:tc>
        <w:tc>
          <w:tcPr>
            <w:tcW w:w="2880" w:type="dxa"/>
          </w:tcPr>
          <w:p w14:paraId="16FC5495" w14:textId="77777777" w:rsidR="001F330D" w:rsidRDefault="00000000">
            <w:r>
              <w:t>Record creation timestamp</w:t>
            </w:r>
          </w:p>
        </w:tc>
      </w:tr>
    </w:tbl>
    <w:p w14:paraId="2DD5764A" w14:textId="77777777" w:rsidR="001F330D" w:rsidRDefault="001F330D"/>
    <w:p w14:paraId="7127C714" w14:textId="77777777" w:rsidR="001F330D" w:rsidRDefault="00000000">
      <w:pPr>
        <w:pStyle w:val="Heading1"/>
      </w:pPr>
      <w:r>
        <w:lastRenderedPageBreak/>
        <w:t>Orders</w:t>
      </w:r>
    </w:p>
    <w:p w14:paraId="1E0D2E13" w14:textId="77777777" w:rsidR="001F330D" w:rsidRDefault="00000000">
      <w:r>
        <w:t>Stores customer orders and their current status.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30D" w14:paraId="7D0B498E" w14:textId="77777777">
        <w:tc>
          <w:tcPr>
            <w:tcW w:w="2880" w:type="dxa"/>
          </w:tcPr>
          <w:p w14:paraId="7AAD4047" w14:textId="77777777" w:rsidR="001F330D" w:rsidRDefault="00000000">
            <w:r>
              <w:t>Field</w:t>
            </w:r>
          </w:p>
        </w:tc>
        <w:tc>
          <w:tcPr>
            <w:tcW w:w="2880" w:type="dxa"/>
          </w:tcPr>
          <w:p w14:paraId="6387D888" w14:textId="77777777" w:rsidR="001F330D" w:rsidRDefault="00000000">
            <w:r>
              <w:t>Data Type</w:t>
            </w:r>
          </w:p>
        </w:tc>
        <w:tc>
          <w:tcPr>
            <w:tcW w:w="2880" w:type="dxa"/>
          </w:tcPr>
          <w:p w14:paraId="6D8AB33E" w14:textId="77777777" w:rsidR="001F330D" w:rsidRDefault="00000000">
            <w:r>
              <w:t>Description</w:t>
            </w:r>
          </w:p>
        </w:tc>
      </w:tr>
      <w:tr w:rsidR="001F330D" w14:paraId="6B17349F" w14:textId="77777777">
        <w:tc>
          <w:tcPr>
            <w:tcW w:w="2880" w:type="dxa"/>
          </w:tcPr>
          <w:p w14:paraId="3511CC7D" w14:textId="77777777" w:rsidR="001F330D" w:rsidRDefault="00000000">
            <w:r>
              <w:t>OrderID</w:t>
            </w:r>
          </w:p>
        </w:tc>
        <w:tc>
          <w:tcPr>
            <w:tcW w:w="2880" w:type="dxa"/>
          </w:tcPr>
          <w:p w14:paraId="06DEB3A7" w14:textId="77777777" w:rsidR="001F330D" w:rsidRDefault="00000000">
            <w:r>
              <w:t>uniqueidentifier</w:t>
            </w:r>
          </w:p>
        </w:tc>
        <w:tc>
          <w:tcPr>
            <w:tcW w:w="2880" w:type="dxa"/>
          </w:tcPr>
          <w:p w14:paraId="289EB1C9" w14:textId="77777777" w:rsidR="001F330D" w:rsidRDefault="00000000">
            <w:r>
              <w:t>Primary key</w:t>
            </w:r>
          </w:p>
        </w:tc>
      </w:tr>
      <w:tr w:rsidR="001F330D" w14:paraId="40713C62" w14:textId="77777777">
        <w:tc>
          <w:tcPr>
            <w:tcW w:w="2880" w:type="dxa"/>
          </w:tcPr>
          <w:p w14:paraId="744AB856" w14:textId="77777777" w:rsidR="001F330D" w:rsidRDefault="00000000">
            <w:r>
              <w:t>OrderName</w:t>
            </w:r>
          </w:p>
        </w:tc>
        <w:tc>
          <w:tcPr>
            <w:tcW w:w="2880" w:type="dxa"/>
          </w:tcPr>
          <w:p w14:paraId="718EAFC1" w14:textId="77777777" w:rsidR="001F330D" w:rsidRDefault="00000000">
            <w:r>
              <w:t>nvarchar(200)</w:t>
            </w:r>
          </w:p>
        </w:tc>
        <w:tc>
          <w:tcPr>
            <w:tcW w:w="2880" w:type="dxa"/>
          </w:tcPr>
          <w:p w14:paraId="09F96A57" w14:textId="77777777" w:rsidR="001F330D" w:rsidRDefault="00000000">
            <w:r>
              <w:t>Name or reference of the order</w:t>
            </w:r>
          </w:p>
        </w:tc>
      </w:tr>
      <w:tr w:rsidR="001F330D" w14:paraId="43ABF890" w14:textId="77777777">
        <w:tc>
          <w:tcPr>
            <w:tcW w:w="2880" w:type="dxa"/>
          </w:tcPr>
          <w:p w14:paraId="53265EF5" w14:textId="77777777" w:rsidR="001F330D" w:rsidRDefault="00000000">
            <w:r>
              <w:t>CustomerID</w:t>
            </w:r>
          </w:p>
        </w:tc>
        <w:tc>
          <w:tcPr>
            <w:tcW w:w="2880" w:type="dxa"/>
          </w:tcPr>
          <w:p w14:paraId="0215B14D" w14:textId="77777777" w:rsidR="001F330D" w:rsidRDefault="00000000">
            <w:r>
              <w:t>uniqueidentifier</w:t>
            </w:r>
          </w:p>
        </w:tc>
        <w:tc>
          <w:tcPr>
            <w:tcW w:w="2880" w:type="dxa"/>
          </w:tcPr>
          <w:p w14:paraId="153F97B7" w14:textId="77777777" w:rsidR="001F330D" w:rsidRDefault="00000000">
            <w:r>
              <w:t>Foreign key to Customers</w:t>
            </w:r>
          </w:p>
        </w:tc>
      </w:tr>
      <w:tr w:rsidR="001F330D" w14:paraId="033E062A" w14:textId="77777777">
        <w:tc>
          <w:tcPr>
            <w:tcW w:w="2880" w:type="dxa"/>
          </w:tcPr>
          <w:p w14:paraId="376B75D1" w14:textId="77777777" w:rsidR="001F330D" w:rsidRDefault="00000000">
            <w:r>
              <w:t>Status</w:t>
            </w:r>
          </w:p>
        </w:tc>
        <w:tc>
          <w:tcPr>
            <w:tcW w:w="2880" w:type="dxa"/>
          </w:tcPr>
          <w:p w14:paraId="3093B409" w14:textId="77777777" w:rsidR="001F330D" w:rsidRDefault="00000000">
            <w:r>
              <w:t>int</w:t>
            </w:r>
          </w:p>
        </w:tc>
        <w:tc>
          <w:tcPr>
            <w:tcW w:w="2880" w:type="dxa"/>
          </w:tcPr>
          <w:p w14:paraId="2D6E8055" w14:textId="77777777" w:rsidR="001F330D" w:rsidRDefault="00000000">
            <w:r>
              <w:t>Order status (e.g., Draft, Submitted)</w:t>
            </w:r>
          </w:p>
        </w:tc>
      </w:tr>
      <w:tr w:rsidR="001F330D" w14:paraId="7EC44E88" w14:textId="77777777">
        <w:tc>
          <w:tcPr>
            <w:tcW w:w="2880" w:type="dxa"/>
          </w:tcPr>
          <w:p w14:paraId="7D7F1F18" w14:textId="77777777" w:rsidR="001F330D" w:rsidRDefault="00000000">
            <w:r>
              <w:t>TotalAmount</w:t>
            </w:r>
          </w:p>
        </w:tc>
        <w:tc>
          <w:tcPr>
            <w:tcW w:w="2880" w:type="dxa"/>
          </w:tcPr>
          <w:p w14:paraId="10D8D183" w14:textId="77777777" w:rsidR="001F330D" w:rsidRDefault="00000000">
            <w:r>
              <w:t>decimal(10,2)</w:t>
            </w:r>
          </w:p>
        </w:tc>
        <w:tc>
          <w:tcPr>
            <w:tcW w:w="2880" w:type="dxa"/>
          </w:tcPr>
          <w:p w14:paraId="68EA4775" w14:textId="77777777" w:rsidR="001F330D" w:rsidRDefault="00000000">
            <w:r>
              <w:t>Total amount including tax</w:t>
            </w:r>
          </w:p>
        </w:tc>
      </w:tr>
      <w:tr w:rsidR="001F330D" w14:paraId="0A56D5E7" w14:textId="77777777">
        <w:tc>
          <w:tcPr>
            <w:tcW w:w="2880" w:type="dxa"/>
          </w:tcPr>
          <w:p w14:paraId="4C05C159" w14:textId="77777777" w:rsidR="001F330D" w:rsidRDefault="00000000">
            <w:r>
              <w:t>CreatedAt</w:t>
            </w:r>
          </w:p>
        </w:tc>
        <w:tc>
          <w:tcPr>
            <w:tcW w:w="2880" w:type="dxa"/>
          </w:tcPr>
          <w:p w14:paraId="13D75C9C" w14:textId="77777777" w:rsidR="001F330D" w:rsidRDefault="00000000">
            <w:r>
              <w:t>datetime</w:t>
            </w:r>
          </w:p>
        </w:tc>
        <w:tc>
          <w:tcPr>
            <w:tcW w:w="2880" w:type="dxa"/>
          </w:tcPr>
          <w:p w14:paraId="48088804" w14:textId="77777777" w:rsidR="001F330D" w:rsidRDefault="00000000">
            <w:r>
              <w:t>Order creation date</w:t>
            </w:r>
          </w:p>
        </w:tc>
      </w:tr>
      <w:tr w:rsidR="001F330D" w14:paraId="3D1BF15C" w14:textId="77777777">
        <w:tc>
          <w:tcPr>
            <w:tcW w:w="2880" w:type="dxa"/>
          </w:tcPr>
          <w:p w14:paraId="4058A73B" w14:textId="77777777" w:rsidR="001F330D" w:rsidRDefault="00000000">
            <w:r>
              <w:t>UpdatedAt</w:t>
            </w:r>
          </w:p>
        </w:tc>
        <w:tc>
          <w:tcPr>
            <w:tcW w:w="2880" w:type="dxa"/>
          </w:tcPr>
          <w:p w14:paraId="241451A3" w14:textId="77777777" w:rsidR="001F330D" w:rsidRDefault="00000000">
            <w:r>
              <w:t>datetime</w:t>
            </w:r>
          </w:p>
        </w:tc>
        <w:tc>
          <w:tcPr>
            <w:tcW w:w="2880" w:type="dxa"/>
          </w:tcPr>
          <w:p w14:paraId="3A8C8D77" w14:textId="77777777" w:rsidR="001F330D" w:rsidRDefault="00000000">
            <w:r>
              <w:t>Order last update timestamp</w:t>
            </w:r>
          </w:p>
        </w:tc>
      </w:tr>
    </w:tbl>
    <w:p w14:paraId="74073C2C" w14:textId="77777777" w:rsidR="001F330D" w:rsidRDefault="001F330D"/>
    <w:p w14:paraId="549C5773" w14:textId="77777777" w:rsidR="001F330D" w:rsidRDefault="00000000">
      <w:pPr>
        <w:pStyle w:val="Heading1"/>
      </w:pPr>
      <w:r>
        <w:t>OrderDetails</w:t>
      </w:r>
    </w:p>
    <w:p w14:paraId="0CD3AD2C" w14:textId="77777777" w:rsidR="001F330D" w:rsidRDefault="00000000">
      <w:r>
        <w:t>Links products to orders with quantity and notes.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30D" w14:paraId="47105EB7" w14:textId="77777777">
        <w:tc>
          <w:tcPr>
            <w:tcW w:w="2880" w:type="dxa"/>
          </w:tcPr>
          <w:p w14:paraId="2FA73505" w14:textId="77777777" w:rsidR="001F330D" w:rsidRDefault="00000000">
            <w:r>
              <w:t>Field</w:t>
            </w:r>
          </w:p>
        </w:tc>
        <w:tc>
          <w:tcPr>
            <w:tcW w:w="2880" w:type="dxa"/>
          </w:tcPr>
          <w:p w14:paraId="3CA9D7F5" w14:textId="77777777" w:rsidR="001F330D" w:rsidRDefault="00000000">
            <w:r>
              <w:t>Data Type</w:t>
            </w:r>
          </w:p>
        </w:tc>
        <w:tc>
          <w:tcPr>
            <w:tcW w:w="2880" w:type="dxa"/>
          </w:tcPr>
          <w:p w14:paraId="5ACEB55C" w14:textId="77777777" w:rsidR="001F330D" w:rsidRDefault="00000000">
            <w:r>
              <w:t>Description</w:t>
            </w:r>
          </w:p>
        </w:tc>
      </w:tr>
      <w:tr w:rsidR="001F330D" w14:paraId="446EDD3E" w14:textId="77777777">
        <w:tc>
          <w:tcPr>
            <w:tcW w:w="2880" w:type="dxa"/>
          </w:tcPr>
          <w:p w14:paraId="5A0E7995" w14:textId="77777777" w:rsidR="001F330D" w:rsidRDefault="00000000">
            <w:r>
              <w:t>OrderDetailID</w:t>
            </w:r>
          </w:p>
        </w:tc>
        <w:tc>
          <w:tcPr>
            <w:tcW w:w="2880" w:type="dxa"/>
          </w:tcPr>
          <w:p w14:paraId="785B2091" w14:textId="77777777" w:rsidR="001F330D" w:rsidRDefault="00000000">
            <w:r>
              <w:t>uniqueidentifier</w:t>
            </w:r>
          </w:p>
        </w:tc>
        <w:tc>
          <w:tcPr>
            <w:tcW w:w="2880" w:type="dxa"/>
          </w:tcPr>
          <w:p w14:paraId="5AFD59E7" w14:textId="77777777" w:rsidR="001F330D" w:rsidRDefault="00000000">
            <w:r>
              <w:t>Primary key</w:t>
            </w:r>
          </w:p>
        </w:tc>
      </w:tr>
      <w:tr w:rsidR="001F330D" w14:paraId="6EA77C21" w14:textId="77777777">
        <w:tc>
          <w:tcPr>
            <w:tcW w:w="2880" w:type="dxa"/>
          </w:tcPr>
          <w:p w14:paraId="6C2A63B2" w14:textId="77777777" w:rsidR="001F330D" w:rsidRDefault="00000000">
            <w:r>
              <w:t>OrderID</w:t>
            </w:r>
          </w:p>
        </w:tc>
        <w:tc>
          <w:tcPr>
            <w:tcW w:w="2880" w:type="dxa"/>
          </w:tcPr>
          <w:p w14:paraId="313F8B24" w14:textId="77777777" w:rsidR="001F330D" w:rsidRDefault="00000000">
            <w:r>
              <w:t>uniqueidentifier</w:t>
            </w:r>
          </w:p>
        </w:tc>
        <w:tc>
          <w:tcPr>
            <w:tcW w:w="2880" w:type="dxa"/>
          </w:tcPr>
          <w:p w14:paraId="6DC9B812" w14:textId="77777777" w:rsidR="001F330D" w:rsidRDefault="00000000">
            <w:r>
              <w:t>Foreign key to Orders</w:t>
            </w:r>
          </w:p>
        </w:tc>
      </w:tr>
      <w:tr w:rsidR="001F330D" w14:paraId="487162C0" w14:textId="77777777">
        <w:tc>
          <w:tcPr>
            <w:tcW w:w="2880" w:type="dxa"/>
          </w:tcPr>
          <w:p w14:paraId="2A51E5EA" w14:textId="77777777" w:rsidR="001F330D" w:rsidRDefault="00000000">
            <w:r>
              <w:t>ProductID</w:t>
            </w:r>
          </w:p>
        </w:tc>
        <w:tc>
          <w:tcPr>
            <w:tcW w:w="2880" w:type="dxa"/>
          </w:tcPr>
          <w:p w14:paraId="22EE1974" w14:textId="77777777" w:rsidR="001F330D" w:rsidRDefault="00000000">
            <w:r>
              <w:t>uniqueidentifier</w:t>
            </w:r>
          </w:p>
        </w:tc>
        <w:tc>
          <w:tcPr>
            <w:tcW w:w="2880" w:type="dxa"/>
          </w:tcPr>
          <w:p w14:paraId="235329A5" w14:textId="77777777" w:rsidR="001F330D" w:rsidRDefault="00000000">
            <w:r>
              <w:t>Foreign key to Products</w:t>
            </w:r>
          </w:p>
        </w:tc>
      </w:tr>
      <w:tr w:rsidR="001F330D" w14:paraId="0CD90B7F" w14:textId="77777777">
        <w:tc>
          <w:tcPr>
            <w:tcW w:w="2880" w:type="dxa"/>
          </w:tcPr>
          <w:p w14:paraId="40E6485A" w14:textId="77777777" w:rsidR="001F330D" w:rsidRDefault="00000000">
            <w:r>
              <w:t>Quantity</w:t>
            </w:r>
          </w:p>
        </w:tc>
        <w:tc>
          <w:tcPr>
            <w:tcW w:w="2880" w:type="dxa"/>
          </w:tcPr>
          <w:p w14:paraId="5D726E0C" w14:textId="77777777" w:rsidR="001F330D" w:rsidRDefault="00000000">
            <w:r>
              <w:t>int</w:t>
            </w:r>
          </w:p>
        </w:tc>
        <w:tc>
          <w:tcPr>
            <w:tcW w:w="2880" w:type="dxa"/>
          </w:tcPr>
          <w:p w14:paraId="09F4BBE6" w14:textId="77777777" w:rsidR="001F330D" w:rsidRDefault="00000000">
            <w:r>
              <w:t>Quantity ordered</w:t>
            </w:r>
          </w:p>
        </w:tc>
      </w:tr>
      <w:tr w:rsidR="001F330D" w14:paraId="762B7183" w14:textId="77777777">
        <w:tc>
          <w:tcPr>
            <w:tcW w:w="2880" w:type="dxa"/>
          </w:tcPr>
          <w:p w14:paraId="7D9ACFAA" w14:textId="77777777" w:rsidR="001F330D" w:rsidRDefault="00000000">
            <w:r>
              <w:t>Note</w:t>
            </w:r>
          </w:p>
        </w:tc>
        <w:tc>
          <w:tcPr>
            <w:tcW w:w="2880" w:type="dxa"/>
          </w:tcPr>
          <w:p w14:paraId="371DA65E" w14:textId="77777777" w:rsidR="001F330D" w:rsidRDefault="00000000">
            <w:r>
              <w:t>nvarchar(max)</w:t>
            </w:r>
          </w:p>
        </w:tc>
        <w:tc>
          <w:tcPr>
            <w:tcW w:w="2880" w:type="dxa"/>
          </w:tcPr>
          <w:p w14:paraId="07843680" w14:textId="77777777" w:rsidR="001F330D" w:rsidRDefault="00000000">
            <w:r>
              <w:t>Additional notes</w:t>
            </w:r>
          </w:p>
        </w:tc>
      </w:tr>
    </w:tbl>
    <w:p w14:paraId="7BAEA473" w14:textId="77777777" w:rsidR="001F330D" w:rsidRDefault="001F330D"/>
    <w:p w14:paraId="38E6E3DF" w14:textId="77777777" w:rsidR="00A86A48" w:rsidRDefault="00A86A48"/>
    <w:p w14:paraId="69545E4F" w14:textId="77777777" w:rsidR="00A86A48" w:rsidRDefault="00A86A48">
      <w:r>
        <w:br w:type="page"/>
      </w:r>
    </w:p>
    <w:p w14:paraId="57D9B88A" w14:textId="184988CD" w:rsidR="00A86A48" w:rsidRDefault="00A86A48" w:rsidP="00A86A48">
      <w:pPr>
        <w:pStyle w:val="Heading1"/>
      </w:pPr>
      <w:r>
        <w:lastRenderedPageBreak/>
        <w:t>ERD</w:t>
      </w:r>
    </w:p>
    <w:p w14:paraId="4A695ECB" w14:textId="77777777" w:rsidR="00332DC9" w:rsidRPr="00332DC9" w:rsidRDefault="00332DC9" w:rsidP="00332DC9"/>
    <w:p w14:paraId="22AAFDE2" w14:textId="1560449C" w:rsidR="00A86A48" w:rsidRPr="00A86A48" w:rsidRDefault="00332DC9" w:rsidP="00A86A48">
      <w:r>
        <w:rPr>
          <w:noProof/>
        </w:rPr>
        <w:drawing>
          <wp:inline distT="0" distB="0" distL="0" distR="0" wp14:anchorId="2934DBEE" wp14:editId="168E2FA6">
            <wp:extent cx="5486400" cy="4370070"/>
            <wp:effectExtent l="0" t="0" r="0" b="0"/>
            <wp:docPr id="1633172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26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36BF" w14:textId="77777777" w:rsidR="00A86A48" w:rsidRDefault="00A86A48"/>
    <w:sectPr w:rsidR="00A86A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0722292">
    <w:abstractNumId w:val="8"/>
  </w:num>
  <w:num w:numId="2" w16cid:durableId="2038386580">
    <w:abstractNumId w:val="6"/>
  </w:num>
  <w:num w:numId="3" w16cid:durableId="463160354">
    <w:abstractNumId w:val="5"/>
  </w:num>
  <w:num w:numId="4" w16cid:durableId="1666474052">
    <w:abstractNumId w:val="4"/>
  </w:num>
  <w:num w:numId="5" w16cid:durableId="2053840062">
    <w:abstractNumId w:val="7"/>
  </w:num>
  <w:num w:numId="6" w16cid:durableId="1385837363">
    <w:abstractNumId w:val="3"/>
  </w:num>
  <w:num w:numId="7" w16cid:durableId="918291492">
    <w:abstractNumId w:val="2"/>
  </w:num>
  <w:num w:numId="8" w16cid:durableId="1745906995">
    <w:abstractNumId w:val="1"/>
  </w:num>
  <w:num w:numId="9" w16cid:durableId="47213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30D"/>
    <w:rsid w:val="0029639D"/>
    <w:rsid w:val="00326F90"/>
    <w:rsid w:val="00332DC9"/>
    <w:rsid w:val="006145BB"/>
    <w:rsid w:val="00A86A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6307A"/>
  <w14:defaultImageDpi w14:val="300"/>
  <w15:docId w15:val="{B5FCF79C-6D58-4A0C-A8E9-DDCBCD0A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Đinh Nhật Minh</cp:lastModifiedBy>
  <cp:revision>3</cp:revision>
  <dcterms:created xsi:type="dcterms:W3CDTF">2013-12-23T23:15:00Z</dcterms:created>
  <dcterms:modified xsi:type="dcterms:W3CDTF">2025-07-06T07:12:00Z</dcterms:modified>
  <cp:category/>
</cp:coreProperties>
</file>